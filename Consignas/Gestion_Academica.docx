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752A" w:rsidR="00DC7348" w:rsidP="0067752A" w:rsidRDefault="0067752A" w14:paraId="5A9347F3" w14:textId="33343AAF">
      <w:pPr>
        <w:jc w:val="center"/>
        <w:rPr>
          <w:rFonts w:ascii="Verdana" w:hAnsi="Verdana"/>
          <w:b/>
          <w:bCs/>
          <w:color w:val="4F81BD" w:themeColor="accent1"/>
          <w:sz w:val="28"/>
          <w:szCs w:val="28"/>
          <w:lang w:val="es-MX"/>
        </w:rPr>
      </w:pPr>
      <w:r w:rsidRPr="0067752A">
        <w:rPr>
          <w:rFonts w:ascii="Verdana" w:hAnsi="Verdana"/>
          <w:b/>
          <w:bCs/>
          <w:color w:val="4F81BD" w:themeColor="accent1"/>
          <w:sz w:val="28"/>
          <w:szCs w:val="28"/>
          <w:lang w:val="es-MX"/>
        </w:rPr>
        <w:t>Sistema de gestión académico</w:t>
      </w:r>
    </w:p>
    <w:p w:rsidRPr="00440EC9" w:rsidR="00DC7348" w:rsidRDefault="00000000" w14:paraId="5604A3D0" w14:textId="77777777">
      <w:pPr>
        <w:pStyle w:val="Ttulo2"/>
        <w:rPr>
          <w:rFonts w:ascii="Verdana" w:hAnsi="Verdana"/>
          <w:i/>
          <w:iCs/>
          <w:sz w:val="20"/>
          <w:szCs w:val="20"/>
          <w:lang w:val="es-MX"/>
        </w:rPr>
      </w:pPr>
      <w:r w:rsidRPr="00440EC9">
        <w:rPr>
          <w:rFonts w:ascii="Verdana" w:hAnsi="Verdana"/>
          <w:i/>
          <w:iCs/>
          <w:sz w:val="20"/>
          <w:szCs w:val="20"/>
          <w:lang w:val="es-MX"/>
        </w:rPr>
        <w:t>Entidades y Atributos</w:t>
      </w:r>
    </w:p>
    <w:p w:rsidRPr="0067752A" w:rsidR="00DC7348" w:rsidRDefault="00000000" w14:paraId="0B0D4386" w14:textId="77777777">
      <w:pPr>
        <w:pStyle w:val="Ttulo3"/>
        <w:rPr>
          <w:rFonts w:ascii="Verdana" w:hAnsi="Verdana"/>
          <w:sz w:val="20"/>
          <w:szCs w:val="20"/>
        </w:rPr>
      </w:pPr>
      <w:proofErr w:type="spellStart"/>
      <w:r w:rsidRPr="0067752A">
        <w:rPr>
          <w:rFonts w:ascii="Verdana" w:hAnsi="Verdana"/>
          <w:sz w:val="20"/>
          <w:szCs w:val="20"/>
        </w:rPr>
        <w:t>Estudiante</w:t>
      </w:r>
      <w:proofErr w:type="spellEnd"/>
    </w:p>
    <w:p w:rsidRPr="0067752A" w:rsidR="00DC7348" w:rsidRDefault="00000000" w14:paraId="16E420C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(PK)</w:t>
      </w:r>
    </w:p>
    <w:p w:rsidRPr="0067752A" w:rsidR="00DC7348" w:rsidRDefault="00000000" w14:paraId="48CB505C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nombre</w:t>
      </w:r>
    </w:p>
    <w:p w:rsidRPr="0067752A" w:rsidR="00DC7348" w:rsidRDefault="00000000" w14:paraId="3AD6A4E0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apellido</w:t>
      </w:r>
    </w:p>
    <w:p w:rsidRPr="0067752A" w:rsidR="00DC7348" w:rsidRDefault="00000000" w14:paraId="577FFBD7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email</w:t>
      </w:r>
    </w:p>
    <w:p w:rsidRPr="0067752A" w:rsidR="00DC7348" w:rsidRDefault="00000000" w14:paraId="63ED5878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anio_ingreso</w:t>
      </w:r>
    </w:p>
    <w:p w:rsidRPr="0067752A" w:rsidR="00DC7348" w:rsidRDefault="00000000" w14:paraId="2367ECFB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Profesor</w:t>
      </w:r>
    </w:p>
    <w:p w:rsidRPr="0067752A" w:rsidR="00DC7348" w:rsidRDefault="00000000" w14:paraId="64FB168C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id_profesor (PK)</w:t>
      </w:r>
    </w:p>
    <w:p w:rsidRPr="0067752A" w:rsidR="00DC7348" w:rsidRDefault="00000000" w14:paraId="0F9CF000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nombre</w:t>
      </w:r>
    </w:p>
    <w:p w:rsidRPr="0067752A" w:rsidR="00DC7348" w:rsidRDefault="00000000" w14:paraId="12AFDC2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apellido</w:t>
      </w:r>
    </w:p>
    <w:p w:rsidRPr="0067752A" w:rsidR="00DC7348" w:rsidRDefault="00000000" w14:paraId="7F9CDDAA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especialidad</w:t>
      </w:r>
    </w:p>
    <w:p w:rsidRPr="0067752A" w:rsidR="00DC7348" w:rsidRDefault="00000000" w14:paraId="3FF0B061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Materia</w:t>
      </w:r>
    </w:p>
    <w:p w:rsidRPr="0067752A" w:rsidR="00DC7348" w:rsidRDefault="00000000" w14:paraId="0FAB4931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id_materia (PK)</w:t>
      </w:r>
    </w:p>
    <w:p w:rsidRPr="0067752A" w:rsidR="00DC7348" w:rsidRDefault="00000000" w14:paraId="39238902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nombre_materia</w:t>
      </w:r>
    </w:p>
    <w:p w:rsidRPr="0067752A" w:rsidR="00DC7348" w:rsidRDefault="00000000" w14:paraId="234BF20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creditos</w:t>
      </w:r>
    </w:p>
    <w:p w:rsidRPr="0067752A" w:rsidR="00DC7348" w:rsidRDefault="00000000" w14:paraId="3390203A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costo_curso_mensual</w:t>
      </w:r>
    </w:p>
    <w:p w:rsidRPr="0067752A" w:rsidR="00DC7348" w:rsidRDefault="00000000" w14:paraId="3B312152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Curso</w:t>
      </w:r>
    </w:p>
    <w:p w:rsidRPr="0067752A" w:rsidR="00DC7348" w:rsidRDefault="00000000" w14:paraId="66D80EDE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id_curso (PK)</w:t>
      </w:r>
    </w:p>
    <w:p w:rsidRPr="0067752A" w:rsidR="00DC7348" w:rsidRDefault="00000000" w14:paraId="09BF50D0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nombre_curso</w:t>
      </w:r>
    </w:p>
    <w:p w:rsidRPr="0067752A" w:rsidR="00DC7348" w:rsidRDefault="00000000" w14:paraId="0B8C003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descripcion</w:t>
      </w:r>
    </w:p>
    <w:p w:rsidRPr="0067752A" w:rsidR="00DC7348" w:rsidRDefault="00000000" w14:paraId="14F066B1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 xml:space="preserve">- </w:t>
      </w:r>
      <w:proofErr w:type="spellStart"/>
      <w:r w:rsidRPr="0067752A">
        <w:rPr>
          <w:rFonts w:ascii="Verdana" w:hAnsi="Verdana"/>
          <w:sz w:val="20"/>
          <w:szCs w:val="20"/>
        </w:rPr>
        <w:t>anio</w:t>
      </w:r>
      <w:proofErr w:type="spellEnd"/>
    </w:p>
    <w:p w:rsidRPr="0067752A" w:rsidR="00DC7348" w:rsidRDefault="00000000" w14:paraId="65A056A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id_profesor (FK)</w:t>
      </w:r>
    </w:p>
    <w:p w:rsidRPr="0067752A" w:rsidR="00DC7348" w:rsidRDefault="00000000" w14:paraId="532A753A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id_materia (FK)</w:t>
      </w:r>
    </w:p>
    <w:p w:rsidRPr="0067752A" w:rsidR="00DC7348" w:rsidRDefault="00000000" w14:paraId="1EE0235D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Inscripción</w:t>
      </w:r>
    </w:p>
    <w:p w:rsidRPr="0067752A" w:rsidR="00DC7348" w:rsidRDefault="00000000" w14:paraId="17B972D7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(FK)</w:t>
      </w:r>
    </w:p>
    <w:p w:rsidRPr="0067752A" w:rsidR="00DC7348" w:rsidRDefault="00000000" w14:paraId="40776398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id_curso (FK)</w:t>
      </w:r>
    </w:p>
    <w:p w:rsidRPr="0067752A" w:rsidR="00DC7348" w:rsidRDefault="00000000" w14:paraId="3F348E9E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fecha_inscripcion</w:t>
      </w:r>
    </w:p>
    <w:p w:rsidRPr="0067752A" w:rsidR="00DC7348" w:rsidRDefault="00000000" w14:paraId="5E50196A" w14:textId="0ED1E120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nota_teorica</w:t>
      </w:r>
      <w:r w:rsidR="009E22DF">
        <w:rPr>
          <w:rFonts w:ascii="Verdana" w:hAnsi="Verdana"/>
          <w:sz w:val="20"/>
          <w:szCs w:val="20"/>
        </w:rPr>
        <w:t>_1</w:t>
      </w:r>
    </w:p>
    <w:p w:rsidRPr="0067752A" w:rsidR="009E22DF" w:rsidP="009E22DF" w:rsidRDefault="009E22DF" w14:paraId="41FACEB9" w14:textId="28D380B5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nota_teorica</w:t>
      </w:r>
      <w:r>
        <w:rPr>
          <w:rFonts w:ascii="Verdana" w:hAnsi="Verdana"/>
          <w:sz w:val="20"/>
          <w:szCs w:val="20"/>
        </w:rPr>
        <w:t>_2</w:t>
      </w:r>
    </w:p>
    <w:p w:rsidR="00DC7348" w:rsidRDefault="00000000" w14:paraId="41EBE56E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 xml:space="preserve">- </w:t>
      </w:r>
      <w:proofErr w:type="spellStart"/>
      <w:r w:rsidRPr="0067752A">
        <w:rPr>
          <w:rFonts w:ascii="Verdana" w:hAnsi="Verdana"/>
          <w:sz w:val="20"/>
          <w:szCs w:val="20"/>
        </w:rPr>
        <w:t>nota_practica</w:t>
      </w:r>
      <w:proofErr w:type="spellEnd"/>
    </w:p>
    <w:p w:rsidRPr="009E22DF" w:rsidR="009E22DF" w:rsidP="009E22DF" w:rsidRDefault="009E22DF" w14:paraId="15BF4C7D" w14:textId="56DBAEA0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 xml:space="preserve">- </w:t>
      </w:r>
      <w:proofErr w:type="spellStart"/>
      <w:r w:rsidRPr="0067752A">
        <w:rPr>
          <w:rFonts w:ascii="Verdana" w:hAnsi="Verdana"/>
          <w:sz w:val="20"/>
          <w:szCs w:val="20"/>
        </w:rPr>
        <w:t>nota_teorica</w:t>
      </w:r>
      <w:r>
        <w:rPr>
          <w:rFonts w:ascii="Verdana" w:hAnsi="Verdana"/>
          <w:sz w:val="20"/>
          <w:szCs w:val="20"/>
        </w:rPr>
        <w:t>_recuperatorio</w:t>
      </w:r>
      <w:proofErr w:type="spellEnd"/>
    </w:p>
    <w:p w:rsidRPr="0067752A" w:rsidR="00DC7348" w:rsidRDefault="00000000" w14:paraId="11CD7259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nota_final</w:t>
      </w:r>
    </w:p>
    <w:p w:rsidRPr="0067752A" w:rsidR="00DC7348" w:rsidRDefault="00000000" w14:paraId="11A87B74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Cuatrimestre</w:t>
      </w:r>
    </w:p>
    <w:p w:rsidRPr="0067752A" w:rsidR="00DC7348" w:rsidRDefault="00000000" w14:paraId="0794D0A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id_cuatrimestre (PK)</w:t>
      </w:r>
    </w:p>
    <w:p w:rsidRPr="0067752A" w:rsidR="00DC7348" w:rsidRDefault="00000000" w14:paraId="73167E3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nombre</w:t>
      </w:r>
    </w:p>
    <w:p w:rsidRPr="0067752A" w:rsidR="00DC7348" w:rsidRDefault="00000000" w14:paraId="40F62B5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fecha_inicio</w:t>
      </w:r>
    </w:p>
    <w:p w:rsidRPr="0067752A" w:rsidR="00DC7348" w:rsidRDefault="00000000" w14:paraId="3EE8F37B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fecha_fin</w:t>
      </w:r>
    </w:p>
    <w:p w:rsidR="0067752A" w:rsidRDefault="0067752A" w14:paraId="0C106563" w14:textId="77777777">
      <w:pPr>
        <w:rPr>
          <w:rFonts w:ascii="Verdana" w:hAnsi="Verdana" w:eastAsiaTheme="majorEastAsia" w:cstheme="majorBidi"/>
          <w:b/>
          <w:bCs/>
          <w:color w:val="4F81BD" w:themeColor="accent1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Pr="0067752A" w:rsidR="00DC7348" w:rsidRDefault="00000000" w14:paraId="09D197D8" w14:textId="6B0A7AA8">
      <w:pPr>
        <w:pStyle w:val="Ttulo3"/>
        <w:rPr>
          <w:rFonts w:ascii="Verdana" w:hAnsi="Verdana"/>
          <w:sz w:val="20"/>
          <w:szCs w:val="20"/>
        </w:rPr>
      </w:pPr>
      <w:proofErr w:type="spellStart"/>
      <w:r w:rsidRPr="0067752A">
        <w:rPr>
          <w:rFonts w:ascii="Verdana" w:hAnsi="Verdana"/>
          <w:sz w:val="20"/>
          <w:szCs w:val="20"/>
        </w:rPr>
        <w:lastRenderedPageBreak/>
        <w:t>Cuota</w:t>
      </w:r>
      <w:proofErr w:type="spellEnd"/>
    </w:p>
    <w:p w:rsidRPr="0067752A" w:rsidR="00DC7348" w:rsidRDefault="00000000" w14:paraId="48BAEAF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id_cuota (PK)</w:t>
      </w:r>
    </w:p>
    <w:p w:rsidRPr="0067752A" w:rsidR="00DC7348" w:rsidRDefault="00000000" w14:paraId="45D614F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(FK)</w:t>
      </w:r>
    </w:p>
    <w:p w:rsidRPr="0067752A" w:rsidR="00DC7348" w:rsidRDefault="00000000" w14:paraId="40EE7FBA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id_cuatrimestre (FK)</w:t>
      </w:r>
    </w:p>
    <w:p w:rsidRPr="0067752A" w:rsidR="00DC7348" w:rsidRDefault="00000000" w14:paraId="18A6C70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id_factura (FK)</w:t>
      </w:r>
    </w:p>
    <w:p w:rsidRPr="0067752A" w:rsidR="00DC7348" w:rsidRDefault="00000000" w14:paraId="512F3EAC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mes</w:t>
      </w:r>
    </w:p>
    <w:p w:rsidRPr="0067752A" w:rsidR="00DC7348" w:rsidRDefault="00000000" w14:paraId="1C843D7B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monto</w:t>
      </w:r>
    </w:p>
    <w:p w:rsidRPr="0067752A" w:rsidR="00DC7348" w:rsidRDefault="00000000" w14:paraId="183747DE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fecha_vencimiento</w:t>
      </w:r>
    </w:p>
    <w:p w:rsidRPr="0067752A" w:rsidR="00DC7348" w:rsidRDefault="00000000" w14:paraId="1BCCBB42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estado_pago</w:t>
      </w:r>
    </w:p>
    <w:p w:rsidRPr="0067752A" w:rsidR="00DC7348" w:rsidRDefault="00000000" w14:paraId="1838A1E1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Matriculación</w:t>
      </w:r>
    </w:p>
    <w:p w:rsidRPr="0067752A" w:rsidR="00DC7348" w:rsidRDefault="00000000" w14:paraId="4FA6F27B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id_matricula (PK)</w:t>
      </w:r>
    </w:p>
    <w:p w:rsidRPr="0067752A" w:rsidR="00DC7348" w:rsidRDefault="00000000" w14:paraId="52B125E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(FK)</w:t>
      </w:r>
    </w:p>
    <w:p w:rsidRPr="0067752A" w:rsidR="00DC7348" w:rsidRDefault="00000000" w14:paraId="71092613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anio</w:t>
      </w:r>
    </w:p>
    <w:p w:rsidRPr="0067752A" w:rsidR="00DC7348" w:rsidRDefault="00000000" w14:paraId="0706A875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fecha_pago</w:t>
      </w:r>
    </w:p>
    <w:p w:rsidRPr="0067752A" w:rsidR="00DC7348" w:rsidRDefault="00000000" w14:paraId="2579463B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monto</w:t>
      </w:r>
    </w:p>
    <w:p w:rsidRPr="0067752A" w:rsidR="00DC7348" w:rsidRDefault="00000000" w14:paraId="388801FA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estado_pago</w:t>
      </w:r>
    </w:p>
    <w:p w:rsidRPr="0067752A" w:rsidR="00DC7348" w:rsidRDefault="00000000" w14:paraId="54C0A4AB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Cuenta Corriente</w:t>
      </w:r>
    </w:p>
    <w:p w:rsidRPr="0067752A" w:rsidR="00DC7348" w:rsidRDefault="00000000" w14:paraId="7D7A0D95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id_movimiento (PK)</w:t>
      </w:r>
    </w:p>
    <w:p w:rsidRPr="0067752A" w:rsidR="00DC7348" w:rsidRDefault="00000000" w14:paraId="4E6808A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(FK)</w:t>
      </w:r>
    </w:p>
    <w:p w:rsidRPr="0067752A" w:rsidR="00DC7348" w:rsidRDefault="00000000" w14:paraId="08220FA6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</w:t>
      </w:r>
    </w:p>
    <w:p w:rsidRPr="0067752A" w:rsidR="00DC7348" w:rsidRDefault="00000000" w14:paraId="1DBF0044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concepto</w:t>
      </w:r>
    </w:p>
    <w:p w:rsidRPr="0067752A" w:rsidR="00DC7348" w:rsidRDefault="00000000" w14:paraId="4379E394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monto</w:t>
      </w:r>
    </w:p>
    <w:p w:rsidRPr="0067752A" w:rsidR="00DC7348" w:rsidRDefault="00000000" w14:paraId="361C8B6B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estado</w:t>
      </w:r>
    </w:p>
    <w:p w:rsidRPr="0067752A" w:rsidR="00DC7348" w:rsidRDefault="00000000" w14:paraId="001D5BDF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Interés por Mora</w:t>
      </w:r>
    </w:p>
    <w:p w:rsidRPr="0067752A" w:rsidR="00DC7348" w:rsidRDefault="00000000" w14:paraId="015A1EE1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anio_carrera (PK)</w:t>
      </w:r>
    </w:p>
    <w:p w:rsidRPr="0067752A" w:rsidR="00DC7348" w:rsidRDefault="00000000" w14:paraId="795F5F4C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porcentaje_interes</w:t>
      </w:r>
    </w:p>
    <w:p w:rsidRPr="0067752A" w:rsidR="00DC7348" w:rsidRDefault="00000000" w14:paraId="5AD7F2B6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Factura</w:t>
      </w:r>
    </w:p>
    <w:p w:rsidRPr="0067752A" w:rsidR="00DC7348" w:rsidRDefault="00000000" w14:paraId="29871858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id_factura (PK)</w:t>
      </w:r>
    </w:p>
    <w:p w:rsidRPr="0067752A" w:rsidR="00DC7348" w:rsidRDefault="00000000" w14:paraId="3EBDB4D8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id_estudiante (FK)</w:t>
      </w:r>
    </w:p>
    <w:p w:rsidRPr="0067752A" w:rsidR="00DC7348" w:rsidRDefault="00000000" w14:paraId="0ECFAA3F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mes</w:t>
      </w:r>
    </w:p>
    <w:p w:rsidRPr="0067752A" w:rsidR="00DC7348" w:rsidRDefault="00000000" w14:paraId="4FC2FC51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anio</w:t>
      </w:r>
    </w:p>
    <w:p w:rsidRPr="0067752A" w:rsidR="00DC7348" w:rsidRDefault="00000000" w14:paraId="06568992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fecha_emision</w:t>
      </w:r>
    </w:p>
    <w:p w:rsidRPr="0067752A" w:rsidR="00DC7348" w:rsidRDefault="00000000" w14:paraId="40E846DC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fecha_vencimiento</w:t>
      </w:r>
    </w:p>
    <w:p w:rsidRPr="0067752A" w:rsidR="00DC7348" w:rsidRDefault="00000000" w14:paraId="29F32ED4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monto_total</w:t>
      </w:r>
    </w:p>
    <w:p w:rsidRPr="0067752A" w:rsidR="00DC7348" w:rsidRDefault="00000000" w14:paraId="71584ABD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estado_pago</w:t>
      </w:r>
    </w:p>
    <w:p w:rsidRPr="0067752A" w:rsidR="00DC7348" w:rsidRDefault="00000000" w14:paraId="633818B0" w14:textId="77777777">
      <w:pPr>
        <w:pStyle w:val="Ttulo3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ItemFactura</w:t>
      </w:r>
    </w:p>
    <w:p w:rsidRPr="0067752A" w:rsidR="00DC7348" w:rsidRDefault="00000000" w14:paraId="7A1804A8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id_factura (FK)</w:t>
      </w:r>
    </w:p>
    <w:p w:rsidR="00DC7348" w:rsidRDefault="00000000" w14:paraId="06779061" w14:textId="77777777">
      <w:pPr>
        <w:pStyle w:val="Listaconvietas"/>
        <w:rPr>
          <w:rFonts w:ascii="Verdana" w:hAnsi="Verdana"/>
          <w:sz w:val="20"/>
          <w:szCs w:val="20"/>
        </w:rPr>
      </w:pPr>
      <w:r w:rsidRPr="0067752A">
        <w:rPr>
          <w:rFonts w:ascii="Verdana" w:hAnsi="Verdana"/>
          <w:sz w:val="20"/>
          <w:szCs w:val="20"/>
        </w:rPr>
        <w:t>- id_curso (FK)</w:t>
      </w:r>
    </w:p>
    <w:p w:rsidR="00442FC0" w:rsidP="00442FC0" w:rsidRDefault="00442FC0" w14:paraId="67ADD083" w14:textId="77777777">
      <w:pPr>
        <w:pStyle w:val="Listaconvietas"/>
        <w:numPr>
          <w:ilvl w:val="0"/>
          <w:numId w:val="0"/>
        </w:numPr>
        <w:ind w:left="360" w:hanging="360"/>
        <w:rPr>
          <w:rFonts w:ascii="Verdana" w:hAnsi="Verdana"/>
          <w:sz w:val="20"/>
          <w:szCs w:val="20"/>
        </w:rPr>
      </w:pPr>
    </w:p>
    <w:p w:rsidR="00442FC0" w:rsidP="00442FC0" w:rsidRDefault="00442FC0" w14:paraId="3270A9EB" w14:textId="77777777">
      <w:pPr>
        <w:pStyle w:val="Listaconvietas"/>
        <w:numPr>
          <w:ilvl w:val="0"/>
          <w:numId w:val="0"/>
        </w:numPr>
        <w:ind w:left="360" w:hanging="360"/>
        <w:rPr>
          <w:rFonts w:ascii="Verdana" w:hAnsi="Verdana"/>
          <w:sz w:val="20"/>
          <w:szCs w:val="20"/>
        </w:rPr>
      </w:pPr>
    </w:p>
    <w:p w:rsidR="00442FC0" w:rsidRDefault="00442FC0" w14:paraId="7AC0F901" w14:textId="581D90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Pr="00442FC0" w:rsidR="00442FC0" w:rsidP="00442FC0" w:rsidRDefault="00442FC0" w14:paraId="0133CEE1" w14:textId="5312022F">
      <w:pPr>
        <w:pStyle w:val="Ttulo2"/>
        <w:rPr>
          <w:rFonts w:ascii="Verdana" w:hAnsi="Verdana"/>
          <w:i/>
          <w:iCs/>
          <w:sz w:val="20"/>
          <w:szCs w:val="20"/>
        </w:rPr>
      </w:pPr>
      <w:r w:rsidRPr="00442FC0">
        <w:rPr>
          <w:rFonts w:ascii="Verdana" w:hAnsi="Verdana"/>
          <w:i/>
          <w:iCs/>
          <w:sz w:val="20"/>
          <w:szCs w:val="20"/>
        </w:rPr>
        <w:lastRenderedPageBreak/>
        <w:t>Desarroll</w:t>
      </w:r>
      <w:r>
        <w:rPr>
          <w:rFonts w:ascii="Verdana" w:hAnsi="Verdana"/>
          <w:i/>
          <w:iCs/>
          <w:sz w:val="20"/>
          <w:szCs w:val="20"/>
        </w:rPr>
        <w:t>o</w:t>
      </w:r>
    </w:p>
    <w:p w:rsidR="00442FC0" w:rsidP="00442FC0" w:rsidRDefault="00442FC0" w14:paraId="6E5656B3" w14:textId="77777777">
      <w:pPr>
        <w:pStyle w:val="Listaconvietas"/>
        <w:numPr>
          <w:ilvl w:val="0"/>
          <w:numId w:val="0"/>
        </w:numPr>
        <w:ind w:left="360" w:hanging="360"/>
        <w:rPr>
          <w:rFonts w:ascii="Verdana" w:hAnsi="Verdana"/>
          <w:sz w:val="20"/>
          <w:szCs w:val="20"/>
        </w:rPr>
      </w:pPr>
    </w:p>
    <w:p w:rsidR="00442FC0" w:rsidP="00442FC0" w:rsidRDefault="00442FC0" w14:paraId="306E78CB" w14:textId="1269495F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2FC0">
        <w:rPr>
          <w:rFonts w:ascii="Verdana" w:hAnsi="Verdana"/>
          <w:sz w:val="20"/>
          <w:szCs w:val="20"/>
          <w:lang w:val="es-MX"/>
        </w:rPr>
        <w:t>En base al trabajo r</w:t>
      </w:r>
      <w:r>
        <w:rPr>
          <w:rFonts w:ascii="Verdana" w:hAnsi="Verdana"/>
          <w:sz w:val="20"/>
          <w:szCs w:val="20"/>
          <w:lang w:val="es-MX"/>
        </w:rPr>
        <w:t>ealizado en la actividad 1 (clase 4), modifique la estructura entregada para adaptarla a estos cambios mediante el uso de sentencias alter.</w:t>
      </w:r>
    </w:p>
    <w:p w:rsidR="00442FC0" w:rsidP="00442FC0" w:rsidRDefault="00442FC0" w14:paraId="364DCF2E" w14:textId="231A0D59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442FDF51" w14:textId="089ED7BD">
      <w:pPr>
        <w:pStyle w:val="Ttulo2"/>
        <w:rPr>
          <w:rFonts w:ascii="Verdana" w:hAnsi="Verdana"/>
          <w:i/>
          <w:iCs/>
          <w:sz w:val="20"/>
          <w:szCs w:val="20"/>
        </w:rPr>
      </w:pPr>
      <w:r w:rsidRPr="00440EC9">
        <w:rPr>
          <w:rFonts w:ascii="Verdana" w:hAnsi="Verdana"/>
          <w:i/>
          <w:iCs/>
          <w:sz w:val="20"/>
          <w:szCs w:val="20"/>
        </w:rPr>
        <w:t>Procedimientos almacenados</w:t>
      </w:r>
    </w:p>
    <w:p w:rsidR="00440EC9" w:rsidP="00442FC0" w:rsidRDefault="00440EC9" w14:paraId="011E5B19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FD2295" w:rsidP="00442FC0" w:rsidRDefault="00442FC0" w14:paraId="4DAD1985" w14:textId="08880D2B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Crear un procedimiento almacenado (uno para cada uno) para cargar datos los conceptos de alumnos, materias, cursos, profesores, cuatrimestres</w:t>
      </w:r>
      <w:r w:rsidR="009E22DF">
        <w:rPr>
          <w:rFonts w:ascii="Verdana" w:hAnsi="Verdana"/>
          <w:sz w:val="20"/>
          <w:szCs w:val="20"/>
          <w:lang w:val="es-MX"/>
        </w:rPr>
        <w:t xml:space="preserve"> e</w:t>
      </w:r>
      <w:r>
        <w:rPr>
          <w:rFonts w:ascii="Verdana" w:hAnsi="Verdana"/>
          <w:sz w:val="20"/>
          <w:szCs w:val="20"/>
          <w:lang w:val="es-MX"/>
        </w:rPr>
        <w:t xml:space="preserve"> intereses por mora (este solo </w:t>
      </w:r>
      <w:r w:rsidR="00FD2295">
        <w:rPr>
          <w:rFonts w:ascii="Verdana" w:hAnsi="Verdana"/>
          <w:sz w:val="20"/>
          <w:szCs w:val="20"/>
          <w:lang w:val="es-MX"/>
        </w:rPr>
        <w:t>carga un registro para cada año de la carrera, si el año existe se actualiza.)</w:t>
      </w:r>
    </w:p>
    <w:p w:rsidR="00E612F8" w:rsidP="00442FC0" w:rsidRDefault="00E612F8" w14:paraId="1E768724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E612F8" w:rsidP="00442FC0" w:rsidRDefault="00E612F8" w14:paraId="477E1F0F" w14:textId="022E737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dar de baja a un alumno. El mismo debe contemplar que la cuenta corriente este en cero para hacerlo. No debe borrarse el historial del alumno, solo indicar que </w:t>
      </w:r>
      <w:proofErr w:type="spellStart"/>
      <w:r>
        <w:rPr>
          <w:rFonts w:ascii="Verdana" w:hAnsi="Verdana"/>
          <w:sz w:val="20"/>
          <w:szCs w:val="20"/>
          <w:lang w:val="es-MX"/>
        </w:rPr>
        <w:t>esta</w:t>
      </w:r>
      <w:proofErr w:type="spellEnd"/>
      <w:r>
        <w:rPr>
          <w:rFonts w:ascii="Verdana" w:hAnsi="Verdana"/>
          <w:sz w:val="20"/>
          <w:szCs w:val="20"/>
          <w:lang w:val="es-MX"/>
        </w:rPr>
        <w:t xml:space="preserve"> de baja.</w:t>
      </w:r>
    </w:p>
    <w:p w:rsidR="00E612F8" w:rsidP="00442FC0" w:rsidRDefault="00E612F8" w14:paraId="41185FC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E612F8" w:rsidP="00E612F8" w:rsidRDefault="00E612F8" w14:paraId="2573EE6C" w14:textId="2A134B90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volver a dar de alta a un alumno. </w:t>
      </w:r>
    </w:p>
    <w:p w:rsidR="00FD2295" w:rsidP="00442FC0" w:rsidRDefault="00FD2295" w14:paraId="4345767D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FD2295" w:rsidP="00442FC0" w:rsidRDefault="00FD2295" w14:paraId="7E30EB9E" w14:textId="6C903FFB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matricular un alumno a un año. Solo se acepta una matricula por año por alumno. El procedimiento </w:t>
      </w:r>
      <w:r w:rsidR="009E22DF">
        <w:rPr>
          <w:rFonts w:ascii="Verdana" w:hAnsi="Verdana"/>
          <w:sz w:val="20"/>
          <w:szCs w:val="20"/>
          <w:lang w:val="es-MX"/>
        </w:rPr>
        <w:t xml:space="preserve">además de validar los datos ingresados </w:t>
      </w:r>
      <w:r>
        <w:rPr>
          <w:rFonts w:ascii="Verdana" w:hAnsi="Verdana"/>
          <w:sz w:val="20"/>
          <w:szCs w:val="20"/>
          <w:lang w:val="es-MX"/>
        </w:rPr>
        <w:t>debe generar la factura correspondiente y el cargo en la cuenta corriente.</w:t>
      </w:r>
    </w:p>
    <w:p w:rsidR="00FD2295" w:rsidP="00442FC0" w:rsidRDefault="00FD2295" w14:paraId="528AD73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FD2295" w:rsidP="00442FC0" w:rsidRDefault="00FD2295" w14:paraId="23D6426F" w14:textId="6C4DB95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Crear un procedimiento que permita inscribir a un alumno a un curso. Además de verificar los datos ingresados debe verificar que el alumno no encuentre inscripto es ese u otro curso de la misma materia</w:t>
      </w:r>
      <w:r w:rsidR="009E22DF">
        <w:rPr>
          <w:rFonts w:ascii="Verdana" w:hAnsi="Verdana"/>
          <w:sz w:val="20"/>
          <w:szCs w:val="20"/>
          <w:lang w:val="es-MX"/>
        </w:rPr>
        <w:t xml:space="preserve"> en ese cuatrimestre.</w:t>
      </w:r>
    </w:p>
    <w:p w:rsidRPr="00442FC0" w:rsidR="00442FC0" w:rsidP="00442FC0" w:rsidRDefault="00FD2295" w14:paraId="6945F90F" w14:textId="536FAC4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 </w:t>
      </w:r>
    </w:p>
    <w:p w:rsidR="009E22DF" w:rsidP="00442FC0" w:rsidRDefault="009E22DF" w14:paraId="6A92B1EC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Crear un procedimiento de le permita cargar nota a un alumno, debe recibir el curso, el alumno, el examen y la nota. Debe validar los datos ingresados. Si la nota corresponde al recuperatorio verificar que al menos una de las instancias anteriores es menor a 4. Si la nota corresponde al recuperatorio verificar que no existan dos o más instancias de evaluaciones anteriores menores a 4.</w:t>
      </w:r>
    </w:p>
    <w:p w:rsidR="009E22DF" w:rsidP="00442FC0" w:rsidRDefault="009E22DF" w14:paraId="3164F6A1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2FC0" w:rsidP="00442FC0" w:rsidRDefault="009E22DF" w14:paraId="665E58CF" w14:textId="4C91A0BD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generar las cuotas de todos los alumnos cada mes del cuatrimestre actual, generando para ello la facturación y el cargo correspondiente a la cuenta corriente.  </w:t>
      </w:r>
    </w:p>
    <w:p w:rsidR="00E612F8" w:rsidP="00442FC0" w:rsidRDefault="00E612F8" w14:paraId="5F878A55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E612F8" w:rsidP="00E612F8" w:rsidRDefault="00E612F8" w14:paraId="655EB154" w14:textId="7F8538A0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generar la cuota de un alumno determinado para un mes del cuatrimestre actual, generando para ello la facturación y el cargo correspondiente a la cuenta corriente.  </w:t>
      </w:r>
    </w:p>
    <w:p w:rsidR="00E612F8" w:rsidP="00442FC0" w:rsidRDefault="00E612F8" w14:paraId="48ABF504" w14:textId="7CC5C64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E612F8" w:rsidP="00442FC0" w:rsidRDefault="00E612F8" w14:paraId="359DFD63" w14:textId="0E86031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Crear un procedimiento que calcule los intereses por mora para los alumnos que adeudan más de un mes de cuota.</w:t>
      </w:r>
    </w:p>
    <w:p w:rsidR="00E612F8" w:rsidP="00442FC0" w:rsidRDefault="00E612F8" w14:paraId="2F0C7A08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9E22DF" w:rsidP="00442FC0" w:rsidRDefault="009E22DF" w14:paraId="7B379412" w14:textId="1DBF62C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 procedimiento que permita </w:t>
      </w:r>
      <w:r w:rsidR="00E612F8">
        <w:rPr>
          <w:rFonts w:ascii="Verdana" w:hAnsi="Verdana"/>
          <w:sz w:val="20"/>
          <w:szCs w:val="20"/>
          <w:lang w:val="es-MX"/>
        </w:rPr>
        <w:t>registrar</w:t>
      </w:r>
      <w:r>
        <w:rPr>
          <w:rFonts w:ascii="Verdana" w:hAnsi="Verdana"/>
          <w:sz w:val="20"/>
          <w:szCs w:val="20"/>
          <w:lang w:val="es-MX"/>
        </w:rPr>
        <w:t xml:space="preserve"> un pago a un alumno determinado.</w:t>
      </w:r>
    </w:p>
    <w:p w:rsidR="00C06CCF" w:rsidP="00442FC0" w:rsidRDefault="00C06CCF" w14:paraId="634F0A04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C06CCF" w:rsidR="00C06CCF" w:rsidP="00C06CCF" w:rsidRDefault="00C06CCF" w14:paraId="2B85EEC5" w14:textId="4261A3C0">
      <w:pPr>
        <w:pStyle w:val="Ttulo2"/>
        <w:rPr>
          <w:rFonts w:ascii="Verdana" w:hAnsi="Verdana"/>
          <w:i/>
          <w:iCs/>
          <w:sz w:val="20"/>
          <w:szCs w:val="20"/>
          <w:lang w:val="es-MX"/>
        </w:rPr>
      </w:pPr>
      <w:r w:rsidRPr="00C06CCF">
        <w:rPr>
          <w:rFonts w:ascii="Verdana" w:hAnsi="Verdana"/>
          <w:i/>
          <w:iCs/>
          <w:sz w:val="20"/>
          <w:szCs w:val="20"/>
          <w:lang w:val="es-MX"/>
        </w:rPr>
        <w:t xml:space="preserve">Funciones con devolución de </w:t>
      </w:r>
      <w:r>
        <w:rPr>
          <w:rFonts w:ascii="Verdana" w:hAnsi="Verdana"/>
          <w:i/>
          <w:iCs/>
          <w:sz w:val="20"/>
          <w:szCs w:val="20"/>
          <w:lang w:val="es-MX"/>
        </w:rPr>
        <w:t>un escalar</w:t>
      </w:r>
      <w:r w:rsidRPr="00C06CCF">
        <w:rPr>
          <w:rFonts w:ascii="Verdana" w:hAnsi="Verdana"/>
          <w:i/>
          <w:iCs/>
          <w:sz w:val="20"/>
          <w:szCs w:val="20"/>
          <w:lang w:val="es-MX"/>
        </w:rPr>
        <w:t>.</w:t>
      </w:r>
    </w:p>
    <w:p w:rsidR="00E612F8" w:rsidP="00442FC0" w:rsidRDefault="00E612F8" w14:paraId="673188F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9E22DF" w:rsidP="00442FC0" w:rsidRDefault="009E22DF" w14:paraId="7AAF85DF" w14:textId="18687A8C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Crear una función que permita conocer el saldo de la cuenta corriente de un alumno determinado. </w:t>
      </w:r>
    </w:p>
    <w:p w:rsidR="00E612F8" w:rsidP="00442FC0" w:rsidRDefault="00E612F8" w14:paraId="5136329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E612F8" w:rsidP="00442FC0" w:rsidRDefault="00E612F8" w14:paraId="261270D8" w14:textId="50D5A933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lastRenderedPageBreak/>
        <w:t>Crear una función de devuelva la cantidad de vacantes de un curso, tomando como parámetro que cada curso puede tener como máximo 35 alumnos.</w:t>
      </w:r>
    </w:p>
    <w:p w:rsidR="00440EC9" w:rsidP="00442FC0" w:rsidRDefault="00440EC9" w14:paraId="4AD290C3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7306D6D0" w14:textId="408710C4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Obtener el nombre completo de un estudiante dado su ID.</w:t>
      </w:r>
    </w:p>
    <w:p w:rsidRPr="00440EC9" w:rsidR="00440EC9" w:rsidP="00440EC9" w:rsidRDefault="00440EC9" w14:paraId="7A92E6E9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686BCF50" w14:textId="180B6D1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Calcular el promedio final de un estudiante en un curso específico.</w:t>
      </w:r>
    </w:p>
    <w:p w:rsidRPr="00440EC9" w:rsidR="00440EC9" w:rsidP="00440EC9" w:rsidRDefault="00440EC9" w14:paraId="612B88F6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0AFD23AE" w14:textId="163B6C43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Determinar el estado de pago de una cuota específica de un estudiante.</w:t>
      </w:r>
    </w:p>
    <w:p w:rsidRPr="00440EC9" w:rsidR="00440EC9" w:rsidP="00440EC9" w:rsidRDefault="00440EC9" w14:paraId="4462803C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2C4E881A" w14:textId="28BBC389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 xml:space="preserve">Obtener la especialidad de un profesor dado </w:t>
      </w:r>
      <w:r>
        <w:rPr>
          <w:rFonts w:ascii="Verdana" w:hAnsi="Verdana"/>
          <w:sz w:val="20"/>
          <w:szCs w:val="20"/>
          <w:lang w:val="es-MX"/>
        </w:rPr>
        <w:t>el nombre del profesor</w:t>
      </w:r>
      <w:r w:rsidRPr="00440EC9">
        <w:rPr>
          <w:rFonts w:ascii="Verdana" w:hAnsi="Verdana"/>
          <w:sz w:val="20"/>
          <w:szCs w:val="20"/>
          <w:lang w:val="es-MX"/>
        </w:rPr>
        <w:t>.</w:t>
      </w:r>
    </w:p>
    <w:p w:rsidRPr="00440EC9" w:rsidR="00440EC9" w:rsidP="00440EC9" w:rsidRDefault="00440EC9" w14:paraId="1B56088F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5BC828A2" w14:textId="44D5A1AB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Calcular el monto total adeudado por un estudiante</w:t>
      </w:r>
      <w:r>
        <w:rPr>
          <w:rFonts w:ascii="Verdana" w:hAnsi="Verdana"/>
          <w:sz w:val="20"/>
          <w:szCs w:val="20"/>
          <w:lang w:val="es-MX"/>
        </w:rPr>
        <w:t xml:space="preserve"> pasándole el nombre como parámetro. Si existe más de un estudiante con ese nombre devolver -1</w:t>
      </w:r>
      <w:r w:rsidRPr="00440EC9">
        <w:rPr>
          <w:rFonts w:ascii="Verdana" w:hAnsi="Verdana"/>
          <w:sz w:val="20"/>
          <w:szCs w:val="20"/>
          <w:lang w:val="es-MX"/>
        </w:rPr>
        <w:t>.</w:t>
      </w:r>
    </w:p>
    <w:p w:rsidR="00440EC9" w:rsidP="00440EC9" w:rsidRDefault="00440EC9" w14:paraId="485CD10F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711E5195" w14:textId="165CCAE6">
      <w:pPr>
        <w:pStyle w:val="Ttulo2"/>
        <w:rPr>
          <w:rFonts w:ascii="Verdana" w:hAnsi="Verdana"/>
          <w:i/>
          <w:iCs/>
          <w:sz w:val="20"/>
          <w:szCs w:val="20"/>
        </w:rPr>
      </w:pPr>
      <w:r w:rsidRPr="00440EC9">
        <w:rPr>
          <w:rFonts w:ascii="Verdana" w:hAnsi="Verdana"/>
          <w:i/>
          <w:iCs/>
          <w:sz w:val="20"/>
          <w:szCs w:val="20"/>
        </w:rPr>
        <w:t>Funciones con devolución de tabla.</w:t>
      </w:r>
    </w:p>
    <w:p w:rsidR="00E612F8" w:rsidP="00442FC0" w:rsidRDefault="00E612F8" w14:paraId="0A97612B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67A78C7A" w14:textId="462EABEE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todos los cursos en los que está inscripto un estudiante.</w:t>
      </w:r>
    </w:p>
    <w:p w:rsidRPr="00440EC9" w:rsidR="00440EC9" w:rsidP="00440EC9" w:rsidRDefault="00440EC9" w14:paraId="7098F02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21C50B93" w14:textId="726DE3A8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Obtener todas las cuotas impagas de un estudiante.</w:t>
      </w:r>
    </w:p>
    <w:p w:rsidRPr="00440EC9" w:rsidR="00440EC9" w:rsidP="00440EC9" w:rsidRDefault="00440EC9" w14:paraId="72D3AABF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1F59C56B" w14:textId="7CC3A05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profesores que dictan materias en un cuatrimestre específico.</w:t>
      </w:r>
    </w:p>
    <w:p w:rsidRPr="00440EC9" w:rsidR="00440EC9" w:rsidP="00440EC9" w:rsidRDefault="00440EC9" w14:paraId="68F096A3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51F76A7E" w14:textId="77EAEA44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todas las materias con más de 3 cursos activos.</w:t>
      </w:r>
    </w:p>
    <w:p w:rsidRPr="00440EC9" w:rsidR="00440EC9" w:rsidP="00440EC9" w:rsidRDefault="00440EC9" w14:paraId="72EEE065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1BBD4EB3" w14:textId="0A2A299E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estudiantes con matrícula activa en un año determinado.</w:t>
      </w:r>
    </w:p>
    <w:p w:rsidRPr="00440EC9" w:rsidR="00440EC9" w:rsidP="00440EC9" w:rsidRDefault="00440EC9" w14:paraId="588FB1E3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4880E438" w14:textId="0E8B5011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Obtener todas las facturas emitidas en un mes específico.</w:t>
      </w:r>
    </w:p>
    <w:p w:rsidRPr="00440EC9" w:rsidR="00440EC9" w:rsidP="00440EC9" w:rsidRDefault="00440EC9" w14:paraId="20DC5B1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13C02538" w14:textId="118B627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cursos con más de 30 estudiantes inscriptos.</w:t>
      </w:r>
    </w:p>
    <w:p w:rsidRPr="00440EC9" w:rsidR="00440EC9" w:rsidP="00440EC9" w:rsidRDefault="00440EC9" w14:paraId="61ECCF88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4D6085E6" w14:textId="2B4D0AE1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los movimientos de cuenta corriente de un estudiante.</w:t>
      </w:r>
    </w:p>
    <w:p w:rsidRPr="00440EC9" w:rsidR="00440EC9" w:rsidP="00440EC9" w:rsidRDefault="00440EC9" w14:paraId="11E7E7C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="00440EC9" w:rsidP="00440EC9" w:rsidRDefault="00440EC9" w14:paraId="0AFD9702" w14:textId="45A7348D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cursos dictados por un profesor en un año específico.</w:t>
      </w:r>
    </w:p>
    <w:p w:rsidRPr="00440EC9" w:rsidR="00440EC9" w:rsidP="00440EC9" w:rsidRDefault="00440EC9" w14:paraId="1209B747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D96E205" w14:textId="3A97E4C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Obtener todas las inscripciones con nota final mayor a 8.</w:t>
      </w:r>
    </w:p>
    <w:p w:rsidRPr="00442FC0" w:rsidR="00E612F8" w:rsidP="00442FC0" w:rsidRDefault="00E612F8" w14:paraId="3CD5756A" w14:textId="171232B0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1E618A9E" w14:textId="1987E7A3">
      <w:pPr>
        <w:pStyle w:val="Ttulo2"/>
        <w:rPr>
          <w:rFonts w:ascii="Verdana" w:hAnsi="Verdana"/>
          <w:i/>
          <w:iCs/>
          <w:sz w:val="20"/>
          <w:szCs w:val="20"/>
          <w:lang w:val="es-MX"/>
        </w:rPr>
      </w:pPr>
      <w:r w:rsidRPr="00440EC9">
        <w:rPr>
          <w:rFonts w:ascii="Verdana" w:hAnsi="Verdana"/>
          <w:i/>
          <w:iCs/>
          <w:sz w:val="20"/>
          <w:szCs w:val="20"/>
          <w:lang w:val="es-MX"/>
        </w:rPr>
        <w:t>C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 xml:space="preserve">ursor desde 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>p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 xml:space="preserve">rocedimiento 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>a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>lmacenado</w:t>
      </w:r>
      <w:r w:rsidRPr="00440EC9">
        <w:rPr>
          <w:rFonts w:ascii="Verdana" w:hAnsi="Verdana"/>
          <w:i/>
          <w:iCs/>
          <w:sz w:val="20"/>
          <w:szCs w:val="20"/>
          <w:lang w:val="es-MX"/>
        </w:rPr>
        <w:t xml:space="preserve"> (l</w:t>
      </w:r>
      <w:r>
        <w:rPr>
          <w:rFonts w:ascii="Verdana" w:hAnsi="Verdana"/>
          <w:i/>
          <w:iCs/>
          <w:sz w:val="20"/>
          <w:szCs w:val="20"/>
          <w:lang w:val="es-MX"/>
        </w:rPr>
        <w:t>istados)</w:t>
      </w:r>
    </w:p>
    <w:p w:rsidR="00440EC9" w:rsidP="00440EC9" w:rsidRDefault="00440EC9" w14:paraId="152FB9A7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1F0FA45F" w14:textId="735168D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todos los estudiantes y sus notas finales por curso.</w:t>
      </w:r>
    </w:p>
    <w:p w:rsidR="00440EC9" w:rsidP="00440EC9" w:rsidRDefault="00440EC9" w14:paraId="79500F01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621833D" w14:textId="62F20253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el historial de pagos de cada estudiante.</w:t>
      </w:r>
    </w:p>
    <w:p w:rsidR="00440EC9" w:rsidP="00440EC9" w:rsidRDefault="00440EC9" w14:paraId="6B8B034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EB493E0" w14:textId="0F5C85F0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las materias con sus respectivos profesores y cursos.</w:t>
      </w:r>
    </w:p>
    <w:p w:rsidR="00440EC9" w:rsidP="00440EC9" w:rsidRDefault="00440EC9" w14:paraId="67A4D832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099D49D" w14:textId="4F0AAD3D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las inscripciones por cuatrimestre y curso.</w:t>
      </w:r>
    </w:p>
    <w:p w:rsidR="00440EC9" w:rsidP="00440EC9" w:rsidRDefault="00440EC9" w14:paraId="3662FA2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187E5584" w14:textId="3A06EA9A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estudiantes con cuotas vencidas.</w:t>
      </w:r>
    </w:p>
    <w:p w:rsidR="00440EC9" w:rsidP="00440EC9" w:rsidRDefault="00440EC9" w14:paraId="5A764B9A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41A3718F" w14:textId="0E2271D9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los cursos con su cantidad de inscriptos.</w:t>
      </w:r>
    </w:p>
    <w:p w:rsidR="00440EC9" w:rsidP="00440EC9" w:rsidRDefault="00440EC9" w14:paraId="1DE809B8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648552A" w14:textId="073F2E83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las facturas agrupadas por estado de pago.</w:t>
      </w:r>
    </w:p>
    <w:p w:rsidR="00440EC9" w:rsidP="00440EC9" w:rsidRDefault="00440EC9" w14:paraId="76EC583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0FF7FA69" w14:textId="69C99F2C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Mostrar los intereses por mora aplicados por año de carrera.</w:t>
      </w:r>
    </w:p>
    <w:p w:rsidR="00440EC9" w:rsidP="00440EC9" w:rsidRDefault="00440EC9" w14:paraId="728A0A15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440EC9" w:rsidRDefault="00440EC9" w14:paraId="374E52EE" w14:textId="64001748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Listar los cursos con mayor cantidad de inscripciones.</w:t>
      </w:r>
    </w:p>
    <w:p w:rsidRPr="00932EF1" w:rsidR="00932EF1" w:rsidP="00932EF1" w:rsidRDefault="00932EF1" w14:paraId="5CEDB42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932EF1" w:rsidR="00440EC9" w:rsidP="00932EF1" w:rsidRDefault="00440EC9" w14:paraId="52D0448F" w14:textId="19E763D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932EF1">
        <w:rPr>
          <w:rFonts w:ascii="Verdana" w:hAnsi="Verdana"/>
          <w:sz w:val="20"/>
          <w:szCs w:val="20"/>
          <w:lang w:val="es-MX"/>
        </w:rPr>
        <w:t>Mostrar los estudiantes que no tienen matrícula en el año actual.</w:t>
      </w:r>
    </w:p>
    <w:p w:rsidRPr="00932EF1" w:rsidR="00932EF1" w:rsidP="00932EF1" w:rsidRDefault="00932EF1" w14:paraId="3F169642" w14:noSpellErr="1" w14:textId="60F6DE0B">
      <w:pPr>
        <w:pStyle w:val="Ttulo2"/>
        <w:rPr>
          <w:lang w:val="es-MX"/>
        </w:rPr>
      </w:pPr>
      <w:r w:rsidRPr="19680232" w:rsidR="7EFFF193">
        <w:rPr>
          <w:lang w:val="es-MX"/>
        </w:rPr>
        <w:t>P</w:t>
      </w:r>
      <w:r w:rsidRPr="19680232" w:rsidR="382C68CD">
        <w:rPr>
          <w:lang w:val="es-MX"/>
        </w:rPr>
        <w:t>rocedimiento almacenado (</w:t>
      </w:r>
      <w:r w:rsidRPr="19680232" w:rsidR="382C68CD">
        <w:rPr>
          <w:lang w:val="es-MX"/>
        </w:rPr>
        <w:t>SQL Dinámico</w:t>
      </w:r>
      <w:r w:rsidRPr="19680232" w:rsidR="382C68CD">
        <w:rPr>
          <w:lang w:val="es-MX"/>
        </w:rPr>
        <w:t>)</w:t>
      </w:r>
    </w:p>
    <w:p w:rsidRPr="00932EF1" w:rsidR="00932EF1" w:rsidP="00932EF1" w:rsidRDefault="00932EF1" w14:paraId="020F221B" w14:textId="4D744759">
      <w:pPr>
        <w:rPr>
          <w:lang w:val="es-MX"/>
        </w:rPr>
      </w:pPr>
      <w:r w:rsidRPr="00932EF1">
        <w:rPr>
          <w:lang w:val="es-MX"/>
        </w:rPr>
        <w:t>Listar estudiantes según un campo de búsqueda variable (nombre, apellido, email, año de ingreso), definido por el usuario.</w:t>
      </w:r>
    </w:p>
    <w:p w:rsidRPr="00932EF1" w:rsidR="00932EF1" w:rsidP="00932EF1" w:rsidRDefault="00932EF1" w14:paraId="199C1B3C" w14:textId="07D15A61">
      <w:pPr>
        <w:rPr>
          <w:lang w:val="es-MX"/>
        </w:rPr>
      </w:pPr>
      <w:r w:rsidRPr="00932EF1">
        <w:rPr>
          <w:lang w:val="es-MX"/>
        </w:rPr>
        <w:t xml:space="preserve">Consultar inscripciones filtrando por una combinación dinámica de notas (por ejemplo, nota_teorica_1, </w:t>
      </w:r>
      <w:proofErr w:type="spellStart"/>
      <w:r w:rsidRPr="00932EF1">
        <w:rPr>
          <w:lang w:val="es-MX"/>
        </w:rPr>
        <w:t>nota</w:t>
      </w:r>
      <w:r>
        <w:rPr>
          <w:lang w:val="es-MX"/>
        </w:rPr>
        <w:t>_</w:t>
      </w:r>
      <w:r w:rsidRPr="00932EF1">
        <w:rPr>
          <w:lang w:val="es-MX"/>
        </w:rPr>
        <w:t>práctica</w:t>
      </w:r>
      <w:proofErr w:type="spellEnd"/>
      <w:r w:rsidRPr="00932EF1">
        <w:rPr>
          <w:lang w:val="es-MX"/>
        </w:rPr>
        <w:t xml:space="preserve">, </w:t>
      </w:r>
      <w:proofErr w:type="spellStart"/>
      <w:r w:rsidRPr="00932EF1">
        <w:rPr>
          <w:lang w:val="es-MX"/>
        </w:rPr>
        <w:t>nota_final</w:t>
      </w:r>
      <w:proofErr w:type="spellEnd"/>
      <w:r w:rsidRPr="00932EF1">
        <w:rPr>
          <w:lang w:val="es-MX"/>
        </w:rPr>
        <w:t>) y operador (</w:t>
      </w:r>
      <w:r>
        <w:rPr>
          <w:lang w:val="es-MX"/>
        </w:rPr>
        <w:t>menor</w:t>
      </w:r>
      <w:r w:rsidRPr="00932EF1">
        <w:rPr>
          <w:lang w:val="es-MX"/>
        </w:rPr>
        <w:t xml:space="preserve">, </w:t>
      </w:r>
      <w:r>
        <w:rPr>
          <w:lang w:val="es-MX"/>
        </w:rPr>
        <w:t>mayor</w:t>
      </w:r>
      <w:r w:rsidRPr="00932EF1">
        <w:rPr>
          <w:lang w:val="es-MX"/>
        </w:rPr>
        <w:t xml:space="preserve">, </w:t>
      </w:r>
      <w:r>
        <w:rPr>
          <w:lang w:val="es-MX"/>
        </w:rPr>
        <w:t>igual</w:t>
      </w:r>
      <w:r w:rsidRPr="00932EF1">
        <w:rPr>
          <w:lang w:val="es-MX"/>
        </w:rPr>
        <w:t>).</w:t>
      </w:r>
    </w:p>
    <w:p w:rsidRPr="00932EF1" w:rsidR="00932EF1" w:rsidP="00932EF1" w:rsidRDefault="00932EF1" w14:paraId="14CD93D6" w14:textId="0EC57BB9">
      <w:pPr>
        <w:rPr>
          <w:lang w:val="es-MX"/>
        </w:rPr>
      </w:pPr>
      <w:r w:rsidRPr="00932EF1">
        <w:rPr>
          <w:lang w:val="es-MX"/>
        </w:rPr>
        <w:t>Listar cursos que tengan más de X inscriptos, donde X es un parámetro, y el campo de agrupación puede ser por año, materia o profesor.</w:t>
      </w:r>
    </w:p>
    <w:p w:rsidRPr="00932EF1" w:rsidR="00932EF1" w:rsidP="00932EF1" w:rsidRDefault="00932EF1" w14:paraId="2DAD245A" w14:textId="5D5B2486">
      <w:pPr>
        <w:rPr>
          <w:lang w:val="es-MX"/>
        </w:rPr>
      </w:pPr>
      <w:r w:rsidRPr="00932EF1">
        <w:rPr>
          <w:lang w:val="es-MX"/>
        </w:rPr>
        <w:t xml:space="preserve">Generar un reporte de facturas agrupadas por un campo dinámico (mes, </w:t>
      </w:r>
      <w:proofErr w:type="spellStart"/>
      <w:r w:rsidRPr="00932EF1">
        <w:rPr>
          <w:lang w:val="es-MX"/>
        </w:rPr>
        <w:t>estado_pago</w:t>
      </w:r>
      <w:proofErr w:type="spellEnd"/>
      <w:r w:rsidRPr="00932EF1">
        <w:rPr>
          <w:lang w:val="es-MX"/>
        </w:rPr>
        <w:t>, estudiante).</w:t>
      </w:r>
    </w:p>
    <w:p w:rsidRPr="00932EF1" w:rsidR="00932EF1" w:rsidP="00932EF1" w:rsidRDefault="00932EF1" w14:paraId="66585F98" w14:textId="56F3148C">
      <w:pPr>
        <w:rPr>
          <w:lang w:val="es-MX"/>
        </w:rPr>
      </w:pPr>
      <w:r w:rsidRPr="00932EF1">
        <w:rPr>
          <w:lang w:val="es-MX"/>
        </w:rPr>
        <w:t>Listar cuotas vencidas ordenadas por un campo dinámico (</w:t>
      </w:r>
      <w:proofErr w:type="spellStart"/>
      <w:r w:rsidRPr="00932EF1">
        <w:rPr>
          <w:lang w:val="es-MX"/>
        </w:rPr>
        <w:t>fecha_vencimiento</w:t>
      </w:r>
      <w:proofErr w:type="spellEnd"/>
      <w:r w:rsidRPr="00932EF1">
        <w:rPr>
          <w:lang w:val="es-MX"/>
        </w:rPr>
        <w:t xml:space="preserve">, monto, </w:t>
      </w:r>
      <w:proofErr w:type="spellStart"/>
      <w:r w:rsidRPr="00932EF1">
        <w:rPr>
          <w:lang w:val="es-MX"/>
        </w:rPr>
        <w:t>estado_pago</w:t>
      </w:r>
      <w:proofErr w:type="spellEnd"/>
      <w:r w:rsidRPr="00932EF1">
        <w:rPr>
          <w:lang w:val="es-MX"/>
        </w:rPr>
        <w:t>).</w:t>
      </w:r>
    </w:p>
    <w:p w:rsidRPr="00932EF1" w:rsidR="00932EF1" w:rsidP="00932EF1" w:rsidRDefault="00932EF1" w14:paraId="67582E52" w14:textId="4580CA81">
      <w:pPr>
        <w:rPr>
          <w:lang w:val="es-MX"/>
        </w:rPr>
      </w:pPr>
      <w:r w:rsidRPr="00932EF1">
        <w:rPr>
          <w:lang w:val="es-MX"/>
        </w:rPr>
        <w:t>Mostrar los cursos que cumplen con una condición dinámica (por ejemplo, costo mensual &gt; X, créditos &lt; Y, año = Z).</w:t>
      </w:r>
    </w:p>
    <w:p w:rsidRPr="00932EF1" w:rsidR="00932EF1" w:rsidP="00932EF1" w:rsidRDefault="00932EF1" w14:paraId="3CF5F367" w14:textId="158793F2">
      <w:pPr>
        <w:rPr>
          <w:lang w:val="es-MX"/>
        </w:rPr>
      </w:pPr>
      <w:r w:rsidRPr="00932EF1">
        <w:rPr>
          <w:lang w:val="es-MX"/>
        </w:rPr>
        <w:t>Listar profesores que dictan cursos en un cuatrimestre específico, con posibilidad de ordenar por nombre, apellido o especialidad.</w:t>
      </w:r>
    </w:p>
    <w:p w:rsidRPr="00932EF1" w:rsidR="00932EF1" w:rsidP="00932EF1" w:rsidRDefault="00932EF1" w14:paraId="42879AAC" w14:textId="6967FEDF">
      <w:pPr>
        <w:rPr>
          <w:lang w:val="es-MX"/>
        </w:rPr>
      </w:pPr>
      <w:r w:rsidRPr="00932EF1">
        <w:rPr>
          <w:lang w:val="es-MX"/>
        </w:rPr>
        <w:t>Consultar movimientos de cuenta corriente filtrando por múltiples conceptos seleccionados por el usuario (por ejemplo, 'matrícula', 'cuota', 'interés').</w:t>
      </w:r>
    </w:p>
    <w:p w:rsidRPr="00932EF1" w:rsidR="00932EF1" w:rsidP="00932EF1" w:rsidRDefault="00932EF1" w14:paraId="674593AC" w14:textId="219A5C17">
      <w:pPr>
        <w:rPr>
          <w:lang w:val="es-MX"/>
        </w:rPr>
      </w:pPr>
      <w:r w:rsidRPr="00932EF1">
        <w:rPr>
          <w:lang w:val="es-MX"/>
        </w:rPr>
        <w:t xml:space="preserve">Listar inscripciones donde el usuario define qué columnas mostrar (por ejemplo, </w:t>
      </w:r>
      <w:proofErr w:type="spellStart"/>
      <w:r w:rsidRPr="00932EF1">
        <w:rPr>
          <w:lang w:val="es-MX"/>
        </w:rPr>
        <w:t>nota_final</w:t>
      </w:r>
      <w:proofErr w:type="spellEnd"/>
      <w:r w:rsidRPr="00932EF1">
        <w:rPr>
          <w:lang w:val="es-MX"/>
        </w:rPr>
        <w:t xml:space="preserve">, nota_teorica_1, </w:t>
      </w:r>
      <w:proofErr w:type="spellStart"/>
      <w:r w:rsidRPr="00932EF1">
        <w:rPr>
          <w:lang w:val="es-MX"/>
        </w:rPr>
        <w:t>nota_practica</w:t>
      </w:r>
      <w:proofErr w:type="spellEnd"/>
      <w:r w:rsidRPr="00932EF1">
        <w:rPr>
          <w:lang w:val="es-MX"/>
        </w:rPr>
        <w:t>).</w:t>
      </w:r>
    </w:p>
    <w:p w:rsidRPr="00932EF1" w:rsidR="00932EF1" w:rsidP="00932EF1" w:rsidRDefault="00932EF1" w14:paraId="733F097E" w14:textId="1FB4B83D">
      <w:pPr>
        <w:rPr>
          <w:lang w:val="es-MX"/>
        </w:rPr>
      </w:pPr>
      <w:r w:rsidRPr="00932EF1">
        <w:rPr>
          <w:lang w:val="es-MX"/>
        </w:rPr>
        <w:t xml:space="preserve">Generar un listado de estudiantes con filtros dinámicos combinados (por ejemplo, </w:t>
      </w:r>
      <w:proofErr w:type="spellStart"/>
      <w:r w:rsidRPr="00932EF1">
        <w:rPr>
          <w:lang w:val="es-MX"/>
        </w:rPr>
        <w:t>año_ingreso</w:t>
      </w:r>
      <w:proofErr w:type="spellEnd"/>
      <w:r w:rsidRPr="00932EF1">
        <w:rPr>
          <w:lang w:val="es-MX"/>
        </w:rPr>
        <w:t xml:space="preserve"> &gt; X AND apellido LIKE '%Y%').</w:t>
      </w:r>
    </w:p>
    <w:p w:rsidRPr="00440EC9" w:rsidR="00440EC9" w:rsidP="00440EC9" w:rsidRDefault="00440EC9" w14:paraId="3B64FE93" w14:textId="77777777">
      <w:pPr>
        <w:pStyle w:val="Ttulo2"/>
        <w:rPr>
          <w:rFonts w:ascii="Verdana" w:hAnsi="Verdana"/>
          <w:i/>
          <w:iCs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i/>
          <w:iCs/>
          <w:sz w:val="20"/>
          <w:szCs w:val="20"/>
          <w:lang w:val="es-MX"/>
        </w:rPr>
        <w:t>Triggers</w:t>
      </w:r>
      <w:proofErr w:type="spellEnd"/>
    </w:p>
    <w:p w:rsidR="00440EC9" w:rsidP="00440EC9" w:rsidRDefault="00440EC9" w14:paraId="4CF6AA8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2C871C27" w14:textId="33F1592C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actualizar el estado de pago de la cuota al registrar un pago.</w:t>
      </w:r>
    </w:p>
    <w:p w:rsidR="00440EC9" w:rsidP="00C06CCF" w:rsidRDefault="00440EC9" w14:paraId="16D514E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64FDA56" w14:textId="2DF7CF3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calcular nota final al insertar una nota de recuperatorio.</w:t>
      </w:r>
    </w:p>
    <w:p w:rsidR="00440EC9" w:rsidP="00C06CCF" w:rsidRDefault="00440EC9" w14:paraId="022D847C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077EABC" w14:textId="078E8914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actualizar el estado de baja de un estudiante al eliminar una inscripción.</w:t>
      </w:r>
    </w:p>
    <w:p w:rsidR="00440EC9" w:rsidP="00C06CCF" w:rsidRDefault="00440EC9" w14:paraId="64732877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237511CE" w14:textId="27402FB6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generar movimiento en cuenta corriente al emitir una factura.</w:t>
      </w:r>
    </w:p>
    <w:p w:rsidR="00440EC9" w:rsidP="00C06CCF" w:rsidRDefault="00440EC9" w14:paraId="43A1FFD7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D38C7B4" w14:textId="2C83443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validar que no se inscriba dos veces a la misma materia en el mismo</w:t>
      </w:r>
      <w:r w:rsidR="00C06CCF">
        <w:rPr>
          <w:rFonts w:ascii="Verdana" w:hAnsi="Verdana"/>
          <w:sz w:val="20"/>
          <w:szCs w:val="20"/>
          <w:lang w:val="es-MX"/>
        </w:rPr>
        <w:t xml:space="preserve"> </w:t>
      </w:r>
      <w:r w:rsidRPr="00440EC9">
        <w:rPr>
          <w:rFonts w:ascii="Verdana" w:hAnsi="Verdana"/>
          <w:sz w:val="20"/>
          <w:szCs w:val="20"/>
          <w:lang w:val="es-MX"/>
        </w:rPr>
        <w:t>cuatrimestre.</w:t>
      </w:r>
    </w:p>
    <w:p w:rsidR="00440EC9" w:rsidP="00C06CCF" w:rsidRDefault="00440EC9" w14:paraId="4D0C38D3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6652233F" w14:textId="68ECD4AF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actualizar el estado de pago de la factura al registrar un pago.</w:t>
      </w:r>
    </w:p>
    <w:p w:rsidR="00440EC9" w:rsidP="00C06CCF" w:rsidRDefault="00440EC9" w14:paraId="5E3B496A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781F2670" w14:textId="311A6FAF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registrar automáticamente la cuota mensual al inicio de cada mes.</w:t>
      </w:r>
    </w:p>
    <w:p w:rsidR="00440EC9" w:rsidP="00C06CCF" w:rsidRDefault="00440EC9" w14:paraId="73B82469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E128EDF" w14:textId="7A59CD3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impedir la inscripción si el estudiante está dado de baja.</w:t>
      </w:r>
    </w:p>
    <w:p w:rsidR="00440EC9" w:rsidP="00C06CCF" w:rsidRDefault="00440EC9" w14:paraId="2DD2F696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08FFE857" w14:textId="4D07584A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actualizar el monto total de la factura al insertar un ítem de factura.</w:t>
      </w:r>
    </w:p>
    <w:p w:rsidR="00440EC9" w:rsidP="00C06CCF" w:rsidRDefault="00440EC9" w14:paraId="762760E6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C811796" w14:textId="114A9AF5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proofErr w:type="spellStart"/>
      <w:r w:rsidRPr="00440EC9">
        <w:rPr>
          <w:rFonts w:ascii="Verdana" w:hAnsi="Verdana"/>
          <w:sz w:val="20"/>
          <w:szCs w:val="20"/>
          <w:lang w:val="es-MX"/>
        </w:rPr>
        <w:t>Trigger</w:t>
      </w:r>
      <w:proofErr w:type="spellEnd"/>
      <w:r w:rsidRPr="00440EC9">
        <w:rPr>
          <w:rFonts w:ascii="Verdana" w:hAnsi="Verdana"/>
          <w:sz w:val="20"/>
          <w:szCs w:val="20"/>
          <w:lang w:val="es-MX"/>
        </w:rPr>
        <w:t xml:space="preserve"> para registrar interés por mora al detectar cuota vencida.</w:t>
      </w:r>
    </w:p>
    <w:p w:rsidRPr="00440EC9" w:rsidR="00440EC9" w:rsidP="00440EC9" w:rsidRDefault="00440EC9" w14:paraId="5F72C85B" w14:textId="2AF6EA6D">
      <w:pPr>
        <w:pStyle w:val="Ttulo2"/>
        <w:rPr>
          <w:rFonts w:ascii="Verdana" w:hAnsi="Verdana"/>
          <w:i/>
          <w:iCs/>
          <w:sz w:val="20"/>
          <w:szCs w:val="20"/>
          <w:lang w:val="es-MX"/>
        </w:rPr>
      </w:pPr>
      <w:r w:rsidRPr="00440EC9">
        <w:rPr>
          <w:rFonts w:ascii="Verdana" w:hAnsi="Verdana"/>
          <w:i/>
          <w:iCs/>
          <w:sz w:val="20"/>
          <w:szCs w:val="20"/>
          <w:lang w:val="es-MX"/>
        </w:rPr>
        <w:t>Transacciones desde Procedimiento Almacenado</w:t>
      </w:r>
      <w:r w:rsidR="00C06CCF">
        <w:rPr>
          <w:rFonts w:ascii="Verdana" w:hAnsi="Verdana"/>
          <w:i/>
          <w:iCs/>
          <w:sz w:val="20"/>
          <w:szCs w:val="20"/>
          <w:lang w:val="es-MX"/>
        </w:rPr>
        <w:t xml:space="preserve"> (</w:t>
      </w:r>
    </w:p>
    <w:p w:rsidR="00C06CCF" w:rsidP="00440EC9" w:rsidRDefault="00C06CCF" w14:paraId="6DF0163D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517D365B" w14:textId="7D096EE4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Registrar matrícula de un estudiante y generar factura y movimiento en cuenta corriente.</w:t>
      </w:r>
    </w:p>
    <w:p w:rsidR="00C06CCF" w:rsidP="00C06CCF" w:rsidRDefault="00C06CCF" w14:paraId="3520B3D9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4B9B1F18" w14:textId="2E92144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Inscribir a un estudiante en un curso y validar disponibilidad de vacantes.</w:t>
      </w:r>
    </w:p>
    <w:p w:rsidR="00C06CCF" w:rsidP="00C06CCF" w:rsidRDefault="00C06CCF" w14:paraId="1AC31331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1904B3FD" w14:textId="42A04D5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Registrar pago de cuota y actualizar estado de factura y cuenta corriente.</w:t>
      </w:r>
    </w:p>
    <w:p w:rsidR="00C06CCF" w:rsidP="00C06CCF" w:rsidRDefault="00C06CCF" w14:paraId="1F9FC610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6479A356" w14:textId="48C3EE74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Generar cuotas mensuales para todos los estudiantes y registrar facturas y movimientos.</w:t>
      </w:r>
    </w:p>
    <w:p w:rsidR="00C06CCF" w:rsidP="00C06CCF" w:rsidRDefault="00C06CCF" w14:paraId="339974A6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297BFD73" w14:textId="4F7E193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Dar de baja a un estudiante si su cuenta corriente está en cero.</w:t>
      </w:r>
    </w:p>
    <w:p w:rsidR="00C06CCF" w:rsidP="00C06CCF" w:rsidRDefault="00C06CCF" w14:paraId="67921081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14B6EB23" w14:textId="211CC3D9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Registrar nota de examen y actualizar nota final si corresponde.</w:t>
      </w:r>
    </w:p>
    <w:p w:rsidR="00C06CCF" w:rsidP="00C06CCF" w:rsidRDefault="00C06CCF" w14:paraId="58278327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486766B2" w14:textId="6990194D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Generar intereses por mora para cuotas vencidas y actualizar cuenta corriente.</w:t>
      </w:r>
    </w:p>
    <w:p w:rsidR="00C06CCF" w:rsidP="00C06CCF" w:rsidRDefault="00C06CCF" w14:paraId="56290D19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41DB915B" w14:textId="7EDF436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Emitir factura agrupando todas las cuotas impagas del mes.</w:t>
      </w:r>
    </w:p>
    <w:p w:rsidR="00C06CCF" w:rsidP="00C06CCF" w:rsidRDefault="00C06CCF" w14:paraId="0EE0994E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1F642FF8" w14:textId="7FE853B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Reinscribir a un estudiante dado de baja y actualizar su estado.</w:t>
      </w:r>
    </w:p>
    <w:p w:rsidR="00C06CCF" w:rsidP="00C06CCF" w:rsidRDefault="00C06CCF" w14:paraId="3A6879D1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p w:rsidRPr="00440EC9" w:rsidR="00440EC9" w:rsidP="00C06CCF" w:rsidRDefault="00440EC9" w14:paraId="619103C0" w14:textId="596608B2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  <w:r w:rsidRPr="00440EC9">
        <w:rPr>
          <w:rFonts w:ascii="Verdana" w:hAnsi="Verdana"/>
          <w:sz w:val="20"/>
          <w:szCs w:val="20"/>
          <w:lang w:val="es-MX"/>
        </w:rPr>
        <w:t>Registrar inscripción a curso y generar ítem de factura correspondiente.</w:t>
      </w:r>
    </w:p>
    <w:p w:rsidRPr="00442FC0" w:rsidR="00442FC0" w:rsidP="00442FC0" w:rsidRDefault="00442FC0" w14:paraId="590E95F2" w14:textId="77777777">
      <w:pPr>
        <w:pStyle w:val="Listaconvietas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Verdana" w:hAnsi="Verdana"/>
          <w:sz w:val="20"/>
          <w:szCs w:val="20"/>
          <w:lang w:val="es-MX"/>
        </w:rPr>
      </w:pPr>
    </w:p>
    <w:sectPr w:rsidRPr="00442FC0" w:rsidR="00442FC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AE40F75"/>
    <w:multiLevelType w:val="hybridMultilevel"/>
    <w:tmpl w:val="3B5CC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A63960"/>
    <w:multiLevelType w:val="hybridMultilevel"/>
    <w:tmpl w:val="C9CC2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A685D"/>
    <w:multiLevelType w:val="hybridMultilevel"/>
    <w:tmpl w:val="2F16D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6055F"/>
    <w:multiLevelType w:val="hybridMultilevel"/>
    <w:tmpl w:val="85384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51"/>
    <w:multiLevelType w:val="hybridMultilevel"/>
    <w:tmpl w:val="6E483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754F7"/>
    <w:multiLevelType w:val="hybridMultilevel"/>
    <w:tmpl w:val="84949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E2868"/>
    <w:multiLevelType w:val="hybridMultilevel"/>
    <w:tmpl w:val="39FCE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407CE"/>
    <w:multiLevelType w:val="hybridMultilevel"/>
    <w:tmpl w:val="428697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C56EA"/>
    <w:multiLevelType w:val="hybridMultilevel"/>
    <w:tmpl w:val="A9A2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5466C"/>
    <w:multiLevelType w:val="hybridMultilevel"/>
    <w:tmpl w:val="BB228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36515"/>
    <w:multiLevelType w:val="hybridMultilevel"/>
    <w:tmpl w:val="2D0EE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024"/>
    <w:multiLevelType w:val="hybridMultilevel"/>
    <w:tmpl w:val="7FE4E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61A87"/>
    <w:multiLevelType w:val="hybridMultilevel"/>
    <w:tmpl w:val="1B7CD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02368">
    <w:abstractNumId w:val="8"/>
  </w:num>
  <w:num w:numId="2" w16cid:durableId="1892308403">
    <w:abstractNumId w:val="6"/>
  </w:num>
  <w:num w:numId="3" w16cid:durableId="427042986">
    <w:abstractNumId w:val="5"/>
  </w:num>
  <w:num w:numId="4" w16cid:durableId="815218105">
    <w:abstractNumId w:val="4"/>
  </w:num>
  <w:num w:numId="5" w16cid:durableId="79908461">
    <w:abstractNumId w:val="7"/>
  </w:num>
  <w:num w:numId="6" w16cid:durableId="1787892699">
    <w:abstractNumId w:val="3"/>
  </w:num>
  <w:num w:numId="7" w16cid:durableId="1490511331">
    <w:abstractNumId w:val="2"/>
  </w:num>
  <w:num w:numId="8" w16cid:durableId="1019088233">
    <w:abstractNumId w:val="1"/>
  </w:num>
  <w:num w:numId="9" w16cid:durableId="1036614123">
    <w:abstractNumId w:val="0"/>
  </w:num>
  <w:num w:numId="10" w16cid:durableId="1989241141">
    <w:abstractNumId w:val="8"/>
  </w:num>
  <w:num w:numId="11" w16cid:durableId="1211765216">
    <w:abstractNumId w:val="19"/>
  </w:num>
  <w:num w:numId="12" w16cid:durableId="311250018">
    <w:abstractNumId w:val="15"/>
  </w:num>
  <w:num w:numId="13" w16cid:durableId="2123724188">
    <w:abstractNumId w:val="8"/>
  </w:num>
  <w:num w:numId="14" w16cid:durableId="1561284123">
    <w:abstractNumId w:val="8"/>
  </w:num>
  <w:num w:numId="15" w16cid:durableId="1651708197">
    <w:abstractNumId w:val="18"/>
  </w:num>
  <w:num w:numId="16" w16cid:durableId="1246262167">
    <w:abstractNumId w:val="20"/>
  </w:num>
  <w:num w:numId="17" w16cid:durableId="416367557">
    <w:abstractNumId w:val="11"/>
  </w:num>
  <w:num w:numId="18" w16cid:durableId="573126261">
    <w:abstractNumId w:val="17"/>
  </w:num>
  <w:num w:numId="19" w16cid:durableId="1571111781">
    <w:abstractNumId w:val="16"/>
  </w:num>
  <w:num w:numId="20" w16cid:durableId="1952587086">
    <w:abstractNumId w:val="8"/>
  </w:num>
  <w:num w:numId="21" w16cid:durableId="1877696404">
    <w:abstractNumId w:val="9"/>
  </w:num>
  <w:num w:numId="22" w16cid:durableId="662506965">
    <w:abstractNumId w:val="10"/>
  </w:num>
  <w:num w:numId="23" w16cid:durableId="196698887">
    <w:abstractNumId w:val="13"/>
  </w:num>
  <w:num w:numId="24" w16cid:durableId="645741708">
    <w:abstractNumId w:val="21"/>
  </w:num>
  <w:num w:numId="25" w16cid:durableId="662659400">
    <w:abstractNumId w:val="8"/>
  </w:num>
  <w:num w:numId="26" w16cid:durableId="1043793175">
    <w:abstractNumId w:val="8"/>
  </w:num>
  <w:num w:numId="27" w16cid:durableId="76445458">
    <w:abstractNumId w:val="8"/>
  </w:num>
  <w:num w:numId="28" w16cid:durableId="182742585">
    <w:abstractNumId w:val="14"/>
  </w:num>
  <w:num w:numId="29" w16cid:durableId="575824653">
    <w:abstractNumId w:val="12"/>
  </w:num>
  <w:num w:numId="30" w16cid:durableId="1133449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7EF"/>
    <w:rsid w:val="0029639D"/>
    <w:rsid w:val="00326F90"/>
    <w:rsid w:val="00396EE6"/>
    <w:rsid w:val="00440EC9"/>
    <w:rsid w:val="00442FC0"/>
    <w:rsid w:val="0067752A"/>
    <w:rsid w:val="00932EF1"/>
    <w:rsid w:val="009E22DF"/>
    <w:rsid w:val="00AA1D8D"/>
    <w:rsid w:val="00B47730"/>
    <w:rsid w:val="00C06CCF"/>
    <w:rsid w:val="00CB0664"/>
    <w:rsid w:val="00DC7348"/>
    <w:rsid w:val="00E05A83"/>
    <w:rsid w:val="00E612F8"/>
    <w:rsid w:val="00FC693F"/>
    <w:rsid w:val="00FD2295"/>
    <w:rsid w:val="19680232"/>
    <w:rsid w:val="382C68CD"/>
    <w:rsid w:val="7EFF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3E2A29"/>
  <w14:defaultImageDpi w14:val="300"/>
  <w15:docId w15:val="{1A1CB969-8452-42E6-B4D1-71F94362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BDAD37660B343B23FEBD313475A33" ma:contentTypeVersion="3" ma:contentTypeDescription="Crear nuevo documento." ma:contentTypeScope="" ma:versionID="f818bf5ce6d0d71e460b09288718ad0a">
  <xsd:schema xmlns:xsd="http://www.w3.org/2001/XMLSchema" xmlns:xs="http://www.w3.org/2001/XMLSchema" xmlns:p="http://schemas.microsoft.com/office/2006/metadata/properties" xmlns:ns2="20254c5e-fabf-42eb-891a-e920723196fc" targetNamespace="http://schemas.microsoft.com/office/2006/metadata/properties" ma:root="true" ma:fieldsID="0fffba9e03306c4908ff95a6bc8f0c2b" ns2:_="">
    <xsd:import namespace="20254c5e-fabf-42eb-891a-e92072319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54c5e-fabf-42eb-891a-e92072319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6D6EF8-1620-4669-8394-B3E765C6CA92}"/>
</file>

<file path=customXml/itemProps3.xml><?xml version="1.0" encoding="utf-8"?>
<ds:datastoreItem xmlns:ds="http://schemas.openxmlformats.org/officeDocument/2006/customXml" ds:itemID="{7AFB4FF8-722D-4BAB-A0A6-0622CAE6F384}"/>
</file>

<file path=customXml/itemProps4.xml><?xml version="1.0" encoding="utf-8"?>
<ds:datastoreItem xmlns:ds="http://schemas.openxmlformats.org/officeDocument/2006/customXml" ds:itemID="{D563C02A-AC01-4A0D-8A08-B1923F39B1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Godio Claudio Jose</lastModifiedBy>
  <revision>6</revision>
  <dcterms:created xsi:type="dcterms:W3CDTF">2025-10-05T23:28:00.0000000Z</dcterms:created>
  <dcterms:modified xsi:type="dcterms:W3CDTF">2025-10-13T13:28:14.5874173Z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0x010100869BDAD37660B343B23FEBD313475A33</vt:lpwstr>
  </property>
</Properties>
</file>